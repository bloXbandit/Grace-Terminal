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Love</w:t>
      </w:r>
    </w:p>
    <w:p>
      <w:r>
        <w:t>Love is an emotion that connects people in deep and meaningful ways. It can be found in many forms — romantic, familial, platonic, and self-love. Love brings joy, comfort, and a sense of belonging to our lives.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