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Fascinating World of Cats</w:t>
      </w:r>
    </w:p>
    <w:p>
      <w:r>
        <w:t>Cats are fascinating creatures that have captivated humans for thousands of years. These graceful animals are known for their agility, independence, and mysterious behavior. With their keen senses and retractable claws, cats are perfectly adapted for hunting and exploring their surroundings.</w:t>
      </w:r>
    </w:p>
    <w:p>
      <w:r>
        <w:t>Whether as beloved pets or wild animals, cats play important roles in various cultures around the world. From the ancient Egyptians who revered cats as sacred animals to modern households where they provide companionship and pest control, cats continue to be an integral part of human life. Their ability to purr, their playful nature, and their distinctive personalities make them beloved companions for millions of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