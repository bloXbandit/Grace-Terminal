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Pokémon Types Breakdown</w:t>
      </w:r>
    </w:p>
    <w:p>
      <w:r>
        <w:rPr>
          <w:b/>
        </w:rPr>
        <w:t>This document provides a comprehensive breakdown of different Pokémon types, their strengths, weaknesses, and characteristics.</w:t>
      </w:r>
    </w:p>
    <w:p>
      <w:pPr>
        <w:pStyle w:val="Heading1"/>
        <w:jc w:val="center"/>
      </w:pPr>
      <w:r>
        <w:t>Normal</w:t>
      </w:r>
    </w:p>
    <w:p>
      <w:r>
        <w:rPr>
          <w:i/>
        </w:rPr>
        <w:t>The most common type. Normal-type moves are effective against most Pokémon but are ineffective against Ghost-type Pokémon.</w:t>
      </w:r>
    </w:p>
    <w:p>
      <w:r>
        <w:rPr>
          <w:b/>
        </w:rPr>
        <w:t xml:space="preserve">Strengths: </w:t>
      </w:r>
      <w:r>
        <w:rPr>
          <w:i/>
        </w:rPr>
        <w:t>None</w:t>
      </w:r>
    </w:p>
    <w:p>
      <w:r>
        <w:rPr>
          <w:b/>
        </w:rPr>
        <w:t xml:space="preserve">Weaknesses: </w:t>
      </w:r>
      <w:r>
        <w:rPr>
          <w:i/>
        </w:rPr>
        <w:t>Fighting</w:t>
      </w:r>
    </w:p>
    <w:p>
      <w:r>
        <w:rPr>
          <w:b/>
        </w:rPr>
        <w:t xml:space="preserve">Immunities: </w:t>
      </w:r>
      <w:r>
        <w:rPr>
          <w:i/>
        </w:rPr>
        <w:t>Ghost</w:t>
      </w:r>
    </w:p>
    <w:p/>
    <w:p>
      <w:pPr>
        <w:pStyle w:val="Heading1"/>
        <w:jc w:val="center"/>
      </w:pPr>
      <w:r>
        <w:t>Fire</w:t>
      </w:r>
    </w:p>
    <w:p>
      <w:r>
        <w:rPr>
          <w:i/>
        </w:rPr>
        <w:t>Fire-type Pokémon are powerful against Grass, Ice, Bug, and Steel types. However, they are weak against Water, Ground, and Rock types.</w:t>
      </w:r>
    </w:p>
    <w:p>
      <w:r>
        <w:rPr>
          <w:b/>
        </w:rPr>
        <w:t xml:space="preserve">Strengths: </w:t>
      </w:r>
      <w:r>
        <w:rPr>
          <w:i/>
        </w:rPr>
        <w:t>Grass, Ice, Bug, Steel</w:t>
      </w:r>
    </w:p>
    <w:p>
      <w:r>
        <w:rPr>
          <w:b/>
        </w:rPr>
        <w:t xml:space="preserve">Weaknesses: </w:t>
      </w:r>
      <w:r>
        <w:rPr>
          <w:i/>
        </w:rPr>
        <w:t>Water, Ground, Rock</w:t>
      </w:r>
    </w:p>
    <w:p/>
    <w:p>
      <w:pPr>
        <w:pStyle w:val="Heading1"/>
        <w:jc w:val="center"/>
      </w:pPr>
      <w:r>
        <w:t>Water</w:t>
      </w:r>
    </w:p>
    <w:p>
      <w:r>
        <w:rPr>
          <w:i/>
        </w:rPr>
        <w:t>Water-type Pokémon are strong against Fire, Ground, and Rock types. They are weak against Electric and Grass types.</w:t>
      </w:r>
    </w:p>
    <w:p>
      <w:r>
        <w:rPr>
          <w:b/>
        </w:rPr>
        <w:t xml:space="preserve">Strengths: </w:t>
      </w:r>
      <w:r>
        <w:rPr>
          <w:i/>
        </w:rPr>
        <w:t>Fire, Ground, Rock</w:t>
      </w:r>
    </w:p>
    <w:p>
      <w:r>
        <w:rPr>
          <w:b/>
        </w:rPr>
        <w:t xml:space="preserve">Weaknesses: </w:t>
      </w:r>
      <w:r>
        <w:rPr>
          <w:i/>
        </w:rPr>
        <w:t>Electric, Grass</w:t>
      </w:r>
    </w:p>
    <w:p/>
    <w:p>
      <w:pPr>
        <w:pStyle w:val="Heading1"/>
        <w:jc w:val="center"/>
      </w:pPr>
      <w:r>
        <w:t>Electric</w:t>
      </w:r>
    </w:p>
    <w:p>
      <w:r>
        <w:rPr>
          <w:i/>
        </w:rPr>
        <w:t>Electric-type Pokémon are effective against Flying and Water types. They are weak against Ground types.</w:t>
      </w:r>
    </w:p>
    <w:p>
      <w:r>
        <w:rPr>
          <w:b/>
        </w:rPr>
        <w:t xml:space="preserve">Strengths: </w:t>
      </w:r>
      <w:r>
        <w:rPr>
          <w:i/>
        </w:rPr>
        <w:t>Flying, Water</w:t>
      </w:r>
    </w:p>
    <w:p>
      <w:r>
        <w:rPr>
          <w:b/>
        </w:rPr>
        <w:t xml:space="preserve">Weaknesses: </w:t>
      </w:r>
      <w:r>
        <w:rPr>
          <w:i/>
        </w:rPr>
        <w:t>Ground</w:t>
      </w:r>
    </w:p>
    <w:p/>
    <w:p>
      <w:pPr>
        <w:pStyle w:val="Heading1"/>
        <w:jc w:val="center"/>
      </w:pPr>
      <w:r>
        <w:t>Grass</w:t>
      </w:r>
    </w:p>
    <w:p>
      <w:r>
        <w:rPr>
          <w:i/>
        </w:rPr>
        <w:t>Grass-type Pokémon are powerful against Water, Ground, and Rock types. They are weak against Fire, Ice, Poison, Flying, and Bug types.</w:t>
      </w:r>
    </w:p>
    <w:p>
      <w:r>
        <w:rPr>
          <w:b/>
        </w:rPr>
        <w:t xml:space="preserve">Strengths: </w:t>
      </w:r>
      <w:r>
        <w:rPr>
          <w:i/>
        </w:rPr>
        <w:t>Water, Ground, Rock</w:t>
      </w:r>
    </w:p>
    <w:p>
      <w:r>
        <w:rPr>
          <w:b/>
        </w:rPr>
        <w:t xml:space="preserve">Weaknesses: </w:t>
      </w:r>
      <w:r>
        <w:rPr>
          <w:i/>
        </w:rPr>
        <w:t>Fire, Ice, Poison, Flying, Bug</w:t>
      </w:r>
    </w:p>
    <w:p/>
    <w:p>
      <w:pPr>
        <w:pStyle w:val="Heading1"/>
        <w:jc w:val="center"/>
      </w:pPr>
      <w:r>
        <w:t>Ice</w:t>
      </w:r>
    </w:p>
    <w:p>
      <w:r>
        <w:rPr>
          <w:i/>
        </w:rPr>
        <w:t>Ice-type Pokémon are strong against Grass, Ground, Flying, and Dragon types. They are weak against Fire, Fighting, Rock, and Steel types.</w:t>
      </w:r>
    </w:p>
    <w:p>
      <w:r>
        <w:rPr>
          <w:b/>
        </w:rPr>
        <w:t xml:space="preserve">Strengths: </w:t>
      </w:r>
      <w:r>
        <w:rPr>
          <w:i/>
        </w:rPr>
        <w:t>Grass, Ground, Flying, Dragon</w:t>
      </w:r>
    </w:p>
    <w:p>
      <w:r>
        <w:rPr>
          <w:b/>
        </w:rPr>
        <w:t xml:space="preserve">Weaknesses: </w:t>
      </w:r>
      <w:r>
        <w:rPr>
          <w:i/>
        </w:rPr>
        <w:t>Fire, Fighting, Rock, Steel</w:t>
      </w:r>
    </w:p>
    <w:p/>
    <w:p>
      <w:pPr>
        <w:pStyle w:val="Heading1"/>
        <w:jc w:val="center"/>
      </w:pPr>
      <w:r>
        <w:t>Fighting</w:t>
      </w:r>
    </w:p>
    <w:p>
      <w:r>
        <w:rPr>
          <w:i/>
        </w:rPr>
        <w:t>Fighting-type Pokémon are effective against Normal, Ice, Rock, Dark, and Steel types. They are weak against Flying, Psychic, and Fairy types.</w:t>
      </w:r>
    </w:p>
    <w:p>
      <w:r>
        <w:rPr>
          <w:b/>
        </w:rPr>
        <w:t xml:space="preserve">Strengths: </w:t>
      </w:r>
      <w:r>
        <w:rPr>
          <w:i/>
        </w:rPr>
        <w:t>Normal, Ice, Rock, Dark, Steel</w:t>
      </w:r>
    </w:p>
    <w:p>
      <w:r>
        <w:rPr>
          <w:b/>
        </w:rPr>
        <w:t xml:space="preserve">Weaknesses: </w:t>
      </w:r>
      <w:r>
        <w:rPr>
          <w:i/>
        </w:rPr>
        <w:t>Flying, Psychic, Fairy</w:t>
      </w:r>
    </w:p>
    <w:p/>
    <w:p>
      <w:pPr>
        <w:pStyle w:val="Heading1"/>
        <w:jc w:val="center"/>
      </w:pPr>
      <w:r>
        <w:t>Poison</w:t>
      </w:r>
    </w:p>
    <w:p>
      <w:r>
        <w:rPr>
          <w:i/>
        </w:rPr>
        <w:t>Poison-type Pokémon are strong against Grass types. They are weak against Ground and Psychic types.</w:t>
      </w:r>
    </w:p>
    <w:p>
      <w:r>
        <w:rPr>
          <w:b/>
        </w:rPr>
        <w:t xml:space="preserve">Strengths: </w:t>
      </w:r>
      <w:r>
        <w:rPr>
          <w:i/>
        </w:rPr>
        <w:t>Grass</w:t>
      </w:r>
    </w:p>
    <w:p>
      <w:r>
        <w:rPr>
          <w:b/>
        </w:rPr>
        <w:t xml:space="preserve">Weaknesses: </w:t>
      </w:r>
      <w:r>
        <w:rPr>
          <w:i/>
        </w:rPr>
        <w:t>Ground, Psychic</w:t>
      </w:r>
    </w:p>
    <w:p/>
    <w:p>
      <w:pPr>
        <w:pStyle w:val="Heading1"/>
        <w:jc w:val="center"/>
      </w:pPr>
      <w:r>
        <w:t>Ground</w:t>
      </w:r>
    </w:p>
    <w:p>
      <w:r>
        <w:rPr>
          <w:i/>
        </w:rPr>
        <w:t>Ground-type Pokémon are effective against Fire, Electric, Poison, Rock, and Steel types. They are weak against Water, Grass, and Ice types.</w:t>
      </w:r>
    </w:p>
    <w:p>
      <w:r>
        <w:rPr>
          <w:b/>
        </w:rPr>
        <w:t xml:space="preserve">Strengths: </w:t>
      </w:r>
      <w:r>
        <w:rPr>
          <w:i/>
        </w:rPr>
        <w:t>Fire, Electric, Poison, Rock, Steel</w:t>
      </w:r>
    </w:p>
    <w:p>
      <w:r>
        <w:rPr>
          <w:b/>
        </w:rPr>
        <w:t xml:space="preserve">Weaknesses: </w:t>
      </w:r>
      <w:r>
        <w:rPr>
          <w:i/>
        </w:rPr>
        <w:t>Water, Grass, Ice</w:t>
      </w:r>
    </w:p>
    <w:p>
      <w:r>
        <w:rPr>
          <w:b/>
        </w:rPr>
        <w:t xml:space="preserve">Immunities: </w:t>
      </w:r>
      <w:r>
        <w:rPr>
          <w:i/>
        </w:rPr>
        <w:t>Electric</w:t>
      </w:r>
    </w:p>
    <w:p/>
    <w:p>
      <w:pPr>
        <w:pStyle w:val="Heading1"/>
        <w:jc w:val="center"/>
      </w:pPr>
      <w:r>
        <w:t>Flying</w:t>
      </w:r>
    </w:p>
    <w:p>
      <w:r>
        <w:rPr>
          <w:i/>
        </w:rPr>
        <w:t>Flying-type Pokémon are strong against Grass, Fighting, and Bug types. They are weak against Electric, Ice, Rock, and Ghost types.</w:t>
      </w:r>
    </w:p>
    <w:p>
      <w:r>
        <w:rPr>
          <w:b/>
        </w:rPr>
        <w:t xml:space="preserve">Strengths: </w:t>
      </w:r>
      <w:r>
        <w:rPr>
          <w:i/>
        </w:rPr>
        <w:t>Grass, Fighting, Bug</w:t>
      </w:r>
    </w:p>
    <w:p>
      <w:r>
        <w:rPr>
          <w:b/>
        </w:rPr>
        <w:t xml:space="preserve">Weaknesses: </w:t>
      </w:r>
      <w:r>
        <w:rPr>
          <w:i/>
        </w:rPr>
        <w:t>Electric, Ice, Rock, Ghost</w:t>
      </w:r>
    </w:p>
    <w:p>
      <w:r>
        <w:rPr>
          <w:b/>
        </w:rPr>
        <w:t xml:space="preserve">Immunities: </w:t>
      </w:r>
      <w:r>
        <w:rPr>
          <w:i/>
        </w:rPr>
        <w:t>Ground</w:t>
      </w:r>
    </w:p>
    <w:p/>
    <w:p>
      <w:pPr>
        <w:pStyle w:val="Heading1"/>
        <w:jc w:val="center"/>
      </w:pPr>
      <w:r>
        <w:t>Psychic</w:t>
      </w:r>
    </w:p>
    <w:p>
      <w:r>
        <w:rPr>
          <w:i/>
        </w:rPr>
        <w:t>Psychic-type Pokémon are effective against Fighting and Poison types. They are weak against Bug, Ghost, and Dark types.</w:t>
      </w:r>
    </w:p>
    <w:p>
      <w:r>
        <w:rPr>
          <w:b/>
        </w:rPr>
        <w:t xml:space="preserve">Strengths: </w:t>
      </w:r>
      <w:r>
        <w:rPr>
          <w:i/>
        </w:rPr>
        <w:t>Fighting, Poison</w:t>
      </w:r>
    </w:p>
    <w:p>
      <w:r>
        <w:rPr>
          <w:b/>
        </w:rPr>
        <w:t xml:space="preserve">Weaknesses: </w:t>
      </w:r>
      <w:r>
        <w:rPr>
          <w:i/>
        </w:rPr>
        <w:t>Bug, Ghost, Dark</w:t>
      </w:r>
    </w:p>
    <w:p/>
    <w:p>
      <w:pPr>
        <w:pStyle w:val="Heading1"/>
        <w:jc w:val="center"/>
      </w:pPr>
      <w:r>
        <w:t>Bug</w:t>
      </w:r>
    </w:p>
    <w:p>
      <w:r>
        <w:rPr>
          <w:i/>
        </w:rPr>
        <w:t>Bug-type Pokémon are strong against Grass, Psychic, and Dark types. They are weak against Fire, Flying, and Rock types.</w:t>
      </w:r>
    </w:p>
    <w:p>
      <w:r>
        <w:rPr>
          <w:b/>
        </w:rPr>
        <w:t xml:space="preserve">Strengths: </w:t>
      </w:r>
      <w:r>
        <w:rPr>
          <w:i/>
        </w:rPr>
        <w:t>Grass, Psychic, Dark</w:t>
      </w:r>
    </w:p>
    <w:p>
      <w:r>
        <w:rPr>
          <w:b/>
        </w:rPr>
        <w:t xml:space="preserve">Weaknesses: </w:t>
      </w:r>
      <w:r>
        <w:rPr>
          <w:i/>
        </w:rPr>
        <w:t>Fire, Flying, Rock</w:t>
      </w:r>
    </w:p>
    <w:p/>
    <w:p>
      <w:pPr>
        <w:pStyle w:val="Heading1"/>
        <w:jc w:val="center"/>
      </w:pPr>
      <w:r>
        <w:t>Rock</w:t>
      </w:r>
    </w:p>
    <w:p>
      <w:r>
        <w:rPr>
          <w:i/>
        </w:rPr>
        <w:t>Rock-type Pokémon are effective against Fire, Ice, Flying, and Bug types. They are weak against Water, Grass, Fighting, Ground, and Steel types.</w:t>
      </w:r>
    </w:p>
    <w:p>
      <w:r>
        <w:rPr>
          <w:b/>
        </w:rPr>
        <w:t xml:space="preserve">Strengths: </w:t>
      </w:r>
      <w:r>
        <w:rPr>
          <w:i/>
        </w:rPr>
        <w:t>Fire, Ice, Flying, Bug</w:t>
      </w:r>
    </w:p>
    <w:p>
      <w:r>
        <w:rPr>
          <w:b/>
        </w:rPr>
        <w:t xml:space="preserve">Weaknesses: </w:t>
      </w:r>
      <w:r>
        <w:rPr>
          <w:i/>
        </w:rPr>
        <w:t>Water, Grass, Fighting, Ground, Steel</w:t>
      </w:r>
    </w:p>
    <w:p/>
    <w:p>
      <w:pPr>
        <w:pStyle w:val="Heading1"/>
        <w:jc w:val="center"/>
      </w:pPr>
      <w:r>
        <w:t>Ghost</w:t>
      </w:r>
    </w:p>
    <w:p>
      <w:r>
        <w:rPr>
          <w:i/>
        </w:rPr>
        <w:t>Ghost-type Pokémon are strong against Poison and Bug types. They are weak against Ghost and Dark types.</w:t>
      </w:r>
    </w:p>
    <w:p>
      <w:r>
        <w:rPr>
          <w:b/>
        </w:rPr>
        <w:t xml:space="preserve">Strengths: </w:t>
      </w:r>
      <w:r>
        <w:rPr>
          <w:i/>
        </w:rPr>
        <w:t>Poison, Bug</w:t>
      </w:r>
    </w:p>
    <w:p>
      <w:r>
        <w:rPr>
          <w:b/>
        </w:rPr>
        <w:t xml:space="preserve">Weaknesses: </w:t>
      </w:r>
      <w:r>
        <w:rPr>
          <w:i/>
        </w:rPr>
        <w:t>Ghost, Dark</w:t>
      </w:r>
    </w:p>
    <w:p>
      <w:r>
        <w:rPr>
          <w:b/>
        </w:rPr>
        <w:t xml:space="preserve">Immunities: </w:t>
      </w:r>
      <w:r>
        <w:rPr>
          <w:i/>
        </w:rPr>
        <w:t>Normal, Fighting</w:t>
      </w:r>
    </w:p>
    <w:p/>
    <w:p>
      <w:pPr>
        <w:pStyle w:val="Heading1"/>
        <w:jc w:val="center"/>
      </w:pPr>
      <w:r>
        <w:t>Dragon</w:t>
      </w:r>
    </w:p>
    <w:p>
      <w:r>
        <w:rPr>
          <w:i/>
        </w:rPr>
        <w:t>Dragon-type Pokémon are powerful against Dragon types. They are weak against Ice, Fairy, and Dragon types.</w:t>
      </w:r>
    </w:p>
    <w:p>
      <w:r>
        <w:rPr>
          <w:b/>
        </w:rPr>
        <w:t xml:space="preserve">Strengths: </w:t>
      </w:r>
      <w:r>
        <w:rPr>
          <w:i/>
        </w:rPr>
        <w:t>Dragon</w:t>
      </w:r>
    </w:p>
    <w:p>
      <w:r>
        <w:rPr>
          <w:b/>
        </w:rPr>
        <w:t xml:space="preserve">Weaknesses: </w:t>
      </w:r>
      <w:r>
        <w:rPr>
          <w:i/>
        </w:rPr>
        <w:t>Ice, Fairy, Dragon</w:t>
      </w:r>
    </w:p>
    <w:p/>
    <w:p>
      <w:pPr>
        <w:pStyle w:val="Heading1"/>
        <w:jc w:val="center"/>
      </w:pPr>
      <w:r>
        <w:t>Dark</w:t>
      </w:r>
    </w:p>
    <w:p>
      <w:r>
        <w:rPr>
          <w:i/>
        </w:rPr>
        <w:t>Dark-type Pokémon are effective against Psychic and Ghost types. They are weak against Fighting, Bug, and Fairy types.</w:t>
      </w:r>
    </w:p>
    <w:p>
      <w:r>
        <w:rPr>
          <w:b/>
        </w:rPr>
        <w:t xml:space="preserve">Strengths: </w:t>
      </w:r>
      <w:r>
        <w:rPr>
          <w:i/>
        </w:rPr>
        <w:t>Psychic, Ghost</w:t>
      </w:r>
    </w:p>
    <w:p>
      <w:r>
        <w:rPr>
          <w:b/>
        </w:rPr>
        <w:t xml:space="preserve">Weaknesses: </w:t>
      </w:r>
      <w:r>
        <w:rPr>
          <w:i/>
        </w:rPr>
        <w:t>Fighting, Bug, Fairy</w:t>
      </w:r>
    </w:p>
    <w:p/>
    <w:p>
      <w:pPr>
        <w:pStyle w:val="Heading1"/>
        <w:jc w:val="center"/>
      </w:pPr>
      <w:r>
        <w:t>Steel</w:t>
      </w:r>
    </w:p>
    <w:p>
      <w:r>
        <w:rPr>
          <w:i/>
        </w:rPr>
        <w:t>Steel-type Pokémon are strong against Ice, Rock, and Fairy types. They are weak against Fire, Fighting, and Ground types.</w:t>
      </w:r>
    </w:p>
    <w:p>
      <w:r>
        <w:rPr>
          <w:b/>
        </w:rPr>
        <w:t xml:space="preserve">Strengths: </w:t>
      </w:r>
      <w:r>
        <w:rPr>
          <w:i/>
        </w:rPr>
        <w:t>Ice, Rock, Fairy</w:t>
      </w:r>
    </w:p>
    <w:p>
      <w:r>
        <w:rPr>
          <w:b/>
        </w:rPr>
        <w:t xml:space="preserve">Weaknesses: </w:t>
      </w:r>
      <w:r>
        <w:rPr>
          <w:i/>
        </w:rPr>
        <w:t>Fire, Fighting, Ground</w:t>
      </w:r>
    </w:p>
    <w:p>
      <w:r>
        <w:rPr>
          <w:b/>
        </w:rPr>
        <w:t xml:space="preserve">Immunities: </w:t>
      </w:r>
      <w:r>
        <w:rPr>
          <w:i/>
        </w:rPr>
        <w:t>Poison</w:t>
      </w:r>
    </w:p>
    <w:p/>
    <w:p>
      <w:pPr>
        <w:pStyle w:val="Heading1"/>
        <w:jc w:val="center"/>
      </w:pPr>
      <w:r>
        <w:t>Fairy</w:t>
      </w:r>
    </w:p>
    <w:p>
      <w:r>
        <w:rPr>
          <w:i/>
        </w:rPr>
        <w:t>Fairy-type Pokémon are strong against Fighting, Dragon, and Dark types. They are weak against Poison and Steel types.</w:t>
      </w:r>
    </w:p>
    <w:p>
      <w:r>
        <w:rPr>
          <w:b/>
        </w:rPr>
        <w:t xml:space="preserve">Strengths: </w:t>
      </w:r>
      <w:r>
        <w:rPr>
          <w:i/>
        </w:rPr>
        <w:t>Fighting, Dragon, Dark</w:t>
      </w:r>
    </w:p>
    <w:p>
      <w:r>
        <w:rPr>
          <w:b/>
        </w:rPr>
        <w:t xml:space="preserve">Weaknesses: </w:t>
      </w:r>
      <w:r>
        <w:rPr>
          <w:i/>
        </w:rPr>
        <w:t>Poison, Steel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