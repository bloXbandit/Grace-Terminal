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Love Letter</w:t>
      </w:r>
    </w:p>
    <w:p/>
    <w:p>
      <w:pPr>
        <w:jc w:val="center"/>
      </w:pPr>
      <w:r>
        <w:rPr>
          <w:b/>
          <w:sz w:val="32"/>
        </w:rPr>
        <w:t>My Dearest Love,</w:t>
      </w:r>
    </w:p>
    <w:p/>
    <w:p>
      <w:pPr>
        <w:jc w:val="both"/>
      </w:pPr>
      <w:r>
        <w:rPr>
          <w:sz w:val="24"/>
        </w:rPr>
        <w:br/>
        <w:t>In the quiet moments when I think of you, my heart swells with a joy so profound that words seem inadequate to express it. You are the gentle breeze that soothes my soul, the warm light that brightens even my darkest days, and the melody that plays softly in the background of my life.</w:t>
        <w:br/>
      </w:r>
    </w:p>
    <w:p/>
    <w:p>
      <w:pPr>
        <w:jc w:val="both"/>
      </w:pPr>
      <w:r>
        <w:rPr>
          <w:sz w:val="24"/>
        </w:rPr>
        <w:br/>
        <w:t>Every sunrise reminds me of your smile, every sunset of your embrace. With you, I have found not just a partner, but a companion who understands my dreams, supports my fears, and makes ordinary moments extraordinary through the simple magic of your presence.</w:t>
        <w:br/>
      </w:r>
    </w:p>
    <w:p/>
    <w:p>
      <w:pPr>
        <w:jc w:val="center"/>
      </w:pPr>
      <w:r>
        <w:rPr>
          <w:b/>
          <w:sz w:val="28"/>
        </w:rPr>
        <w:t>Forever yours,</w:t>
      </w:r>
    </w:p>
    <w:p/>
    <w:p>
      <w:pPr>
        <w:jc w:val="center"/>
      </w:pPr>
      <w:r>
        <w:rPr>
          <w:i/>
          <w:sz w:val="24"/>
        </w:rPr>
        <w:t>Your Devoted Heart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