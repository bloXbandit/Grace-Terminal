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Love</w:t>
      </w:r>
    </w:p>
    <w:p>
      <w:r>
        <w:t>love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