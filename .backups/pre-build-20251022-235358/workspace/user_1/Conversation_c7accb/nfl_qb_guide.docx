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NFL Quarterback Guide: Current Teams &amp; QB Analysis</w:t>
      </w:r>
    </w:p>
    <w:p>
      <w:pPr>
        <w:pStyle w:val="Heading1"/>
        <w:jc w:val="center"/>
      </w:pPr>
      <w:r>
        <w:t>Arizona Cardinals</w:t>
      </w:r>
    </w:p>
    <w:p>
      <w:pPr>
        <w:jc w:val="center"/>
      </w:pPr>
      <w:r>
        <w:t>Quarterback: Kyler Murray</w:t>
      </w:r>
    </w:p>
    <w:p>
      <w:pPr>
        <w:jc w:val="center"/>
      </w:pPr>
      <w:r>
        <w:t>A dynamic dual-threat quarterback with incredible speed and arm strength. His ability to extend plays and make spectacular throws makes him a nightmare for defenses. He's a proven winner with a championship pedigree and consistent performance.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Atlanta Falcons</w:t>
      </w:r>
    </w:p>
    <w:p>
      <w:pPr>
        <w:jc w:val="center"/>
      </w:pPr>
      <w:r>
        <w:t>Quarterback: Matt Ryan</w:t>
      </w:r>
    </w:p>
    <w:p>
      <w:pPr>
        <w:jc w:val="center"/>
      </w:pPr>
      <w:r>
        <w:t>A veteran leader with exceptional pocket presence and accuracy. His experience and ability to read defenses make him a reliable option. While not as explosive as younger QBs, he's still a solid performer.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Baltimore Ravens</w:t>
      </w:r>
    </w:p>
    <w:p>
      <w:pPr>
        <w:jc w:val="center"/>
      </w:pPr>
      <w:r>
        <w:t>Quarterback: Lamar Jackson</w:t>
      </w:r>
    </w:p>
    <w:p>
      <w:pPr>
        <w:jc w:val="center"/>
      </w:pPr>
      <w:r>
        <w:t>The reigning MVP and one of the most exciting players in the league. His dual-threat ability is unmatched, and he can dominate games with both his arm and legs. He's a game-changer who can single-handedly win games.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Buffalo Bills</w:t>
      </w:r>
    </w:p>
    <w:p>
      <w:pPr>
        <w:jc w:val="center"/>
      </w:pPr>
      <w:r>
        <w:t>Quarterback: Josh Allen</w:t>
      </w:r>
    </w:p>
    <w:p>
      <w:pPr>
        <w:jc w:val="center"/>
      </w:pPr>
      <w:r>
        <w:t>A tremendous athlete with an incredible arm and a fierce competitive spirit. His ability to make plays in the pocket and on the run makes him a constant threat. He's one of the most exciting QBs in the league.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Carolina Panthers</w:t>
      </w:r>
    </w:p>
    <w:p>
      <w:pPr>
        <w:jc w:val="center"/>
      </w:pPr>
      <w:r>
        <w:t>Quarterback: Sam Darnold</w:t>
      </w:r>
    </w:p>
    <w:p>
      <w:pPr>
        <w:jc w:val="center"/>
      </w:pPr>
      <w:r>
        <w:t>A talented quarterback with a strong arm and good accuracy. He's shown flashes of brilliance but has struggled with consistency and decision-making. Needs to develop more confidence and poise.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Chicago Bears</w:t>
      </w:r>
    </w:p>
    <w:p>
      <w:pPr>
        <w:jc w:val="center"/>
      </w:pPr>
      <w:r>
        <w:t>Quarterback: Justin Fields</w:t>
      </w:r>
    </w:p>
    <w:p>
      <w:pPr>
        <w:jc w:val="center"/>
      </w:pPr>
      <w:r>
        <w:t>A young, athletic quarterback with tremendous potential. His arm strength and mobility are impressive, but he needs to improve his decision-making and accuracy under pressure.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Cincinnati Bengals</w:t>
      </w:r>
    </w:p>
    <w:p>
      <w:pPr>
        <w:jc w:val="center"/>
      </w:pPr>
      <w:r>
        <w:t>Quarterback: Joe Burrow</w:t>
      </w:r>
    </w:p>
    <w:p>
      <w:pPr>
        <w:jc w:val="center"/>
      </w:pPr>
      <w:r>
        <w:t>A highly skilled quarterback with exceptional accuracy and leadership. His ability to make all the throws and read defenses makes him a top-tier QB. He's a proven winner with a championship mindset.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Cleveland Browns</w:t>
      </w:r>
    </w:p>
    <w:p>
      <w:pPr>
        <w:jc w:val="center"/>
      </w:pPr>
      <w:r>
        <w:t>Quarterback: Deshaun Watson</w:t>
      </w:r>
    </w:p>
    <w:p>
      <w:pPr>
        <w:jc w:val="center"/>
      </w:pPr>
      <w:r>
        <w:t>A talented quarterback with a strong arm and excellent pocket presence. His experience and leadership make him a valuable asset. He's shown improvement and can be a key player for the Browns.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Dallas Cowboys</w:t>
      </w:r>
    </w:p>
    <w:p>
      <w:pPr>
        <w:jc w:val="center"/>
      </w:pPr>
      <w:r>
        <w:t>Quarterback: Dak Prescott</w:t>
      </w:r>
    </w:p>
    <w:p>
      <w:pPr>
        <w:jc w:val="center"/>
      </w:pPr>
      <w:r>
        <w:t>A proven leader with exceptional accuracy and a strong arm. His ability to make plays in the pocket and extend plays makes him a reliable option. He's a clutch performer who can deliver in big moments.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Denver Broncos</w:t>
      </w:r>
    </w:p>
    <w:p>
      <w:pPr>
        <w:jc w:val="center"/>
      </w:pPr>
      <w:r>
        <w:t>Quarterback: Russell Wilson</w:t>
      </w:r>
    </w:p>
    <w:p>
      <w:pPr>
        <w:jc w:val="center"/>
      </w:pPr>
      <w:r>
        <w:t>A veteran quarterback with incredible arm strength and leadership. His experience and ability to make plays in the pocket make him a valuable asset. He's a proven winner who can elevate his team's performance.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Detroit Lions</w:t>
      </w:r>
    </w:p>
    <w:p>
      <w:pPr>
        <w:jc w:val="center"/>
      </w:pPr>
      <w:r>
        <w:t>Quarterback: Jared Goff</w:t>
      </w:r>
    </w:p>
    <w:p>
      <w:pPr>
        <w:jc w:val="center"/>
      </w:pPr>
      <w:r>
        <w:t>A talented quarterback with a strong arm and good accuracy. He's shown flashes of brilliance but needs to improve his decision-making and consistency. He's a capable QB with room for growth.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Green Bay Packers</w:t>
      </w:r>
    </w:p>
    <w:p>
      <w:pPr>
        <w:jc w:val="center"/>
      </w:pPr>
      <w:r>
        <w:t>Quarterback: Aaron Rodgers</w:t>
      </w:r>
    </w:p>
    <w:p>
      <w:pPr>
        <w:jc w:val="center"/>
      </w:pPr>
      <w:r>
        <w:t>A legendary quarterback with exceptional arm strength and accuracy. His experience and leadership make him a top-tier QB. He's a proven winner who can make plays in clutch moments.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Houston Texans</w:t>
      </w:r>
    </w:p>
    <w:p>
      <w:pPr>
        <w:jc w:val="center"/>
      </w:pPr>
      <w:r>
        <w:t>Quarterback: C.J. Stroud</w:t>
      </w:r>
    </w:p>
    <w:p>
      <w:pPr>
        <w:jc w:val="center"/>
      </w:pPr>
      <w:r>
        <w:t>A young, promising quarterback with tremendous potential. His arm strength and accuracy are impressive, but he needs more experience to fully realize his capabilities.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Indianapolis Colts</w:t>
      </w:r>
    </w:p>
    <w:p>
      <w:pPr>
        <w:jc w:val="center"/>
      </w:pPr>
      <w:r>
        <w:t>Quarterback: Anthony Richardson</w:t>
      </w:r>
    </w:p>
    <w:p>
      <w:pPr>
        <w:jc w:val="center"/>
      </w:pPr>
      <w:r>
        <w:t>A dynamic quarterback with exceptional arm strength and mobility. His ability to make plays in the pocket and on the run makes him a constant threat. He's a rising star with tremendous potential.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Jacksonville Jaguars</w:t>
      </w:r>
    </w:p>
    <w:p>
      <w:pPr>
        <w:jc w:val="center"/>
      </w:pPr>
      <w:r>
        <w:t>Quarterback: Clayton Thorson</w:t>
      </w:r>
    </w:p>
    <w:p>
      <w:pPr>
        <w:jc w:val="center"/>
      </w:pPr>
      <w:r>
        <w:t>A young quarterback with potential but limited experience. He needs more time to develop his skills and gain confidence in his abilities.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Kansas City Chiefs</w:t>
      </w:r>
    </w:p>
    <w:p>
      <w:pPr>
        <w:jc w:val="center"/>
      </w:pPr>
      <w:r>
        <w:t>Quarterback: Patrick Mahomes</w:t>
      </w:r>
    </w:p>
    <w:p>
      <w:pPr>
        <w:jc w:val="center"/>
      </w:pPr>
      <w:r>
        <w:t>The greatest quarterback of all time with unmatched arm strength and accuracy. His ability to make all the throws and extend plays makes him a dominant force. He's a game-changer who can single-handedly win games.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Las Vegas Raiders</w:t>
      </w:r>
    </w:p>
    <w:p>
      <w:pPr>
        <w:jc w:val="center"/>
      </w:pPr>
      <w:r>
        <w:t>Quarterback: Derek Carr</w:t>
      </w:r>
    </w:p>
    <w:p>
      <w:pPr>
        <w:jc w:val="center"/>
      </w:pPr>
      <w:r>
        <w:t>A veteran quarterback with strong arm and good accuracy. His experience and leadership make him a reliable option. He's a capable QB who can make plays when needed.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Los Angeles Chargers</w:t>
      </w:r>
    </w:p>
    <w:p>
      <w:pPr>
        <w:jc w:val="center"/>
      </w:pPr>
      <w:r>
        <w:t>Quarterback: Justin Herbert</w:t>
      </w:r>
    </w:p>
    <w:p>
      <w:pPr>
        <w:jc w:val="center"/>
      </w:pPr>
      <w:r>
        <w:t>A young, talented quarterback with exceptional arm strength and accuracy. His ability to make plays in the pocket and on the run makes him a constant threat. He's a rising star with tremendous potential.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Los Angeles Rams</w:t>
      </w:r>
    </w:p>
    <w:p>
      <w:pPr>
        <w:jc w:val="center"/>
      </w:pPr>
      <w:r>
        <w:t>Quarterback: Matthew Stafford</w:t>
      </w:r>
    </w:p>
    <w:p>
      <w:pPr>
        <w:jc w:val="center"/>
      </w:pPr>
      <w:r>
        <w:t>A veteran quarterback with a strong arm and excellent accuracy. His experience and leadership make him a valuable asset. He's a proven winner who can elevate his team's performance.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Miami Dolphins</w:t>
      </w:r>
    </w:p>
    <w:p>
      <w:pPr>
        <w:jc w:val="center"/>
      </w:pPr>
      <w:r>
        <w:t>Quarterback: Tua Tagovailoa</w:t>
      </w:r>
    </w:p>
    <w:p>
      <w:pPr>
        <w:jc w:val="center"/>
      </w:pPr>
      <w:r>
        <w:t>A young, promising quarterback with tremendous potential. His arm strength and accuracy are impressive, but he needs more experience to fully realize his capabilities.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Minnesota Vikings</w:t>
      </w:r>
    </w:p>
    <w:p>
      <w:pPr>
        <w:jc w:val="center"/>
      </w:pPr>
      <w:r>
        <w:t>Quarterback: Kirk Cousins</w:t>
      </w:r>
    </w:p>
    <w:p>
      <w:pPr>
        <w:jc w:val="center"/>
      </w:pPr>
      <w:r>
        <w:t>A veteran quarterback with exceptional accuracy and leadership. His experience and ability to make plays in the pocket make him a reliable option. He's a proven winner who can deliver in big moments.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New England Patriots</w:t>
      </w:r>
    </w:p>
    <w:p>
      <w:pPr>
        <w:jc w:val="center"/>
      </w:pPr>
      <w:r>
        <w:t>Quarterback: Mac Jones</w:t>
      </w:r>
    </w:p>
    <w:p>
      <w:pPr>
        <w:jc w:val="center"/>
      </w:pPr>
      <w:r>
        <w:t>A young, talented quarterback with tremendous potential. His arm strength and accuracy are impressive, but he needs more experience to fully realize his capabilities.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New Orleans Saints</w:t>
      </w:r>
    </w:p>
    <w:p>
      <w:pPr>
        <w:jc w:val="center"/>
      </w:pPr>
      <w:r>
        <w:t>Quarterback: Taysom Hill</w:t>
      </w:r>
    </w:p>
    <w:p>
      <w:pPr>
        <w:jc w:val="center"/>
      </w:pPr>
      <w:r>
        <w:t>A versatile quarterback with exceptional arm strength and accuracy. His ability to make plays in the pocket and on the run makes him a constant threat. He's a rising star with tremendous potential.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New York Giants</w:t>
      </w:r>
    </w:p>
    <w:p>
      <w:pPr>
        <w:jc w:val="center"/>
      </w:pPr>
      <w:r>
        <w:t>Quarterback: Daniel Jones</w:t>
      </w:r>
    </w:p>
    <w:p>
      <w:pPr>
        <w:jc w:val="center"/>
      </w:pPr>
      <w:r>
        <w:t>A young, promising quarterback with tremendous potential. His arm strength and accuracy are impressive, but he needs more experience to fully realize his capabilities.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New York Jets</w:t>
      </w:r>
    </w:p>
    <w:p>
      <w:pPr>
        <w:jc w:val="center"/>
      </w:pPr>
      <w:r>
        <w:t>Quarterback: Sam Darnold</w:t>
      </w:r>
    </w:p>
    <w:p>
      <w:pPr>
        <w:jc w:val="center"/>
      </w:pPr>
      <w:r>
        <w:t>A talented quarterback with a strong arm and good accuracy. He's shown flashes of brilliance but has struggled with consistency and decision-making. Needs to develop more confidence and poise.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Philadelphia Eagles</w:t>
      </w:r>
    </w:p>
    <w:p>
      <w:pPr>
        <w:jc w:val="center"/>
      </w:pPr>
      <w:r>
        <w:t>Quarterback: Jalen Hurts</w:t>
      </w:r>
    </w:p>
    <w:p>
      <w:pPr>
        <w:jc w:val="center"/>
      </w:pPr>
      <w:r>
        <w:t>A dynamic quarterback with exceptional arm strength and mobility. His ability to make plays in the pocket and on the run makes him a constant threat. He's a rising star with tremendous potential.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Pittsburgh Steelers</w:t>
      </w:r>
    </w:p>
    <w:p>
      <w:pPr>
        <w:jc w:val="center"/>
      </w:pPr>
      <w:r>
        <w:t>Quarterback: Ben Roethlisberger</w:t>
      </w:r>
    </w:p>
    <w:p>
      <w:pPr>
        <w:jc w:val="center"/>
      </w:pPr>
      <w:r>
        <w:t>A veteran quarterback with exceptional arm strength and accuracy. His experience and leadership make him a valuable asset. He's a proven winner who can elevate his team's performance.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San Francisco 49ers</w:t>
      </w:r>
    </w:p>
    <w:p>
      <w:pPr>
        <w:jc w:val="center"/>
      </w:pPr>
      <w:r>
        <w:t>Quarterback: Jimmy Garoppolo</w:t>
      </w:r>
    </w:p>
    <w:p>
      <w:pPr>
        <w:jc w:val="center"/>
      </w:pPr>
      <w:r>
        <w:t>A talented quarterback with a strong arm and good accuracy. He's shown flashes of brilliance but needs to improve his decision-making and consistency. He's a capable QB with room for growth.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Seattle Seahawks</w:t>
      </w:r>
    </w:p>
    <w:p>
      <w:pPr>
        <w:jc w:val="center"/>
      </w:pPr>
      <w:r>
        <w:t>Quarterback: Geno Smith</w:t>
      </w:r>
    </w:p>
    <w:p>
      <w:pPr>
        <w:jc w:val="center"/>
      </w:pPr>
      <w:r>
        <w:t>A young, promising quarterback with tremendous potential. His arm strength and accuracy are impressive, but he needs more experience to fully realize his capabilities.</w:t>
      </w:r>
    </w:p>
    <w:p>
      <w:pPr>
        <w:jc w:val="center"/>
      </w:pPr>
      <w:r>
        <w:t>Rating: Mid</w:t>
      </w:r>
    </w:p>
    <w:p/>
    <w:p>
      <w:pPr>
        <w:pStyle w:val="Heading1"/>
        <w:jc w:val="center"/>
      </w:pPr>
      <w:r>
        <w:t>Tampa Bay Buccaneers</w:t>
      </w:r>
    </w:p>
    <w:p>
      <w:pPr>
        <w:jc w:val="center"/>
      </w:pPr>
      <w:r>
        <w:t>Quarterback: Tom Brady</w:t>
      </w:r>
    </w:p>
    <w:p>
      <w:pPr>
        <w:jc w:val="center"/>
      </w:pPr>
      <w:r>
        <w:t>The greatest quarterback of all time with unmatched arm strength and accuracy. His ability to make all the throws and extend plays makes him a dominant force. He's a game-changer who can single-handedly win games.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Tennessee Titans</w:t>
      </w:r>
    </w:p>
    <w:p>
      <w:pPr>
        <w:jc w:val="center"/>
      </w:pPr>
      <w:r>
        <w:t>Quarterback: Ryan Tannehill</w:t>
      </w:r>
    </w:p>
    <w:p>
      <w:pPr>
        <w:jc w:val="center"/>
      </w:pPr>
      <w:r>
        <w:t>A veteran quarterback with exceptional accuracy and leadership. His experience and ability to make plays in the pocket make him a reliable option. He's a proven winner who can deliver in big moments.</w:t>
      </w:r>
    </w:p>
    <w:p>
      <w:pPr>
        <w:jc w:val="center"/>
      </w:pPr>
      <w:r>
        <w:t>Rating: Good</w:t>
      </w:r>
    </w:p>
    <w:p/>
    <w:p>
      <w:pPr>
        <w:pStyle w:val="Heading1"/>
        <w:jc w:val="center"/>
      </w:pPr>
      <w:r>
        <w:t>Washington Commanders</w:t>
      </w:r>
    </w:p>
    <w:p>
      <w:pPr>
        <w:jc w:val="center"/>
      </w:pPr>
      <w:r>
        <w:t>Quarterback: Sam Darnold</w:t>
      </w:r>
    </w:p>
    <w:p>
      <w:pPr>
        <w:jc w:val="center"/>
      </w:pPr>
      <w:r>
        <w:t>A talented quarterback with a strong arm and good accuracy. He's shown flashes of brilliance but has struggled with consistency and decision-making. Needs to develop more confidence and poise.</w:t>
      </w:r>
    </w:p>
    <w:p>
      <w:pPr>
        <w:jc w:val="center"/>
      </w:pPr>
      <w:r>
        <w:t>Rating: Mid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