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Romantic Love Letter</w:t>
      </w:r>
    </w:p>
    <w:p>
      <w:r>
        <w:t>My Dearest Love,</w:t>
      </w:r>
    </w:p>
    <w:p>
      <w:r>
        <w:t>In the quiet moments between heartbeats, I find myself lost in the beauty of your presence. Your smile lights up the darkest corners of my soul, and your voice carries the melody that has been echoing in my heart since the very first time I heard it. Every glance, every touch, every shared silence speaks volumes of the deep affection that grows stronger with each passing day.</w:t>
      </w:r>
    </w:p>
    <w:p>
      <w:r>
        <w:t>Passion burns within us like a flame that refuses to die. It is the fire that ignites our dreams, the spark that transforms ordinary moments into extraordinary memories. When we are together, time stands still and the world fades away, leaving only the electric connection that binds our souls. This passion is not just a feeling—it is a force that moves mountains, breaks barriers, and creates a love story that will be written in the stars themselves.</w:t>
      </w:r>
    </w:p>
    <w:p>
      <w:r>
        <w:t>Our connection runs deeper than words can express. It is the unspoken understanding between two hearts that have found their true home. Through every joy and every challenge, we stand together, stronger than before. You are not just my lover, but my partner, my best friend, and my greatest adventure. In your arms, I have found my sanctuary, my truth, and my forever.</w:t>
      </w:r>
    </w:p>
    <w:p>
      <w:r>
        <w:t>Forever yours,</w:t>
      </w:r>
    </w:p>
    <w:p>
      <w:r>
        <w:t>Grace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